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FAAD" w14:textId="77777777" w:rsidR="009C3194" w:rsidRPr="008B6FAD" w:rsidRDefault="00000000">
      <w:pPr>
        <w:jc w:val="center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  <w:noProof/>
        </w:rPr>
        <w:drawing>
          <wp:inline distT="0" distB="0" distL="0" distR="0" wp14:anchorId="4E020AC5" wp14:editId="76E3BC8C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7E8" w14:textId="77777777" w:rsidR="009C3194" w:rsidRPr="008B6FAD" w:rsidRDefault="009C3194">
      <w:pPr>
        <w:rPr>
          <w:rFonts w:ascii="Times New Roman" w:hAnsi="Times New Roman" w:cs="Times New Roman"/>
        </w:rPr>
      </w:pPr>
    </w:p>
    <w:p w14:paraId="73091DCC" w14:textId="77777777" w:rsidR="009C3194" w:rsidRPr="008B6FAD" w:rsidRDefault="00000000">
      <w:pPr>
        <w:pStyle w:val="Titre"/>
        <w:jc w:val="center"/>
        <w:rPr>
          <w:rFonts w:ascii="Times New Roman" w:hAnsi="Times New Roman" w:cs="Times New Roman"/>
          <w:color w:val="auto"/>
          <w:lang w:val="fr-FR"/>
        </w:rPr>
      </w:pPr>
      <w:r w:rsidRPr="008B6FAD">
        <w:rPr>
          <w:rFonts w:ascii="Times New Roman" w:hAnsi="Times New Roman" w:cs="Times New Roman"/>
          <w:b/>
          <w:color w:val="auto"/>
          <w:sz w:val="56"/>
          <w:lang w:val="fr-FR"/>
        </w:rPr>
        <w:t>DEVIS</w:t>
      </w:r>
    </w:p>
    <w:p w14:paraId="3FC9183D" w14:textId="77777777" w:rsidR="009C3194" w:rsidRPr="008B6FAD" w:rsidRDefault="00000000">
      <w:pPr>
        <w:pStyle w:val="Titre2"/>
        <w:jc w:val="center"/>
        <w:rPr>
          <w:rFonts w:ascii="Times New Roman" w:hAnsi="Times New Roman" w:cs="Times New Roman"/>
          <w:color w:val="auto"/>
          <w:lang w:val="fr-FR"/>
        </w:rPr>
      </w:pPr>
      <w:r w:rsidRPr="008B6FAD">
        <w:rPr>
          <w:rFonts w:ascii="Times New Roman" w:hAnsi="Times New Roman" w:cs="Times New Roman"/>
          <w:color w:val="auto"/>
          <w:sz w:val="32"/>
          <w:lang w:val="fr-FR"/>
        </w:rPr>
        <w:t>Site Vitrine Professionnel avec Catalogue Produits</w:t>
      </w:r>
    </w:p>
    <w:p w14:paraId="20B3C330" w14:textId="77777777" w:rsidR="009C3194" w:rsidRPr="008B6FAD" w:rsidRDefault="009C3194">
      <w:pPr>
        <w:rPr>
          <w:rFonts w:ascii="Times New Roman" w:hAnsi="Times New Roman" w:cs="Times New Roman"/>
          <w:lang w:val="fr-FR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B6FAD" w:rsidRPr="008B6FAD" w14:paraId="2656ED4A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B53D8E9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N° Devis:</w:t>
            </w:r>
          </w:p>
        </w:tc>
        <w:tc>
          <w:tcPr>
            <w:tcW w:w="4680" w:type="dxa"/>
          </w:tcPr>
          <w:p w14:paraId="4AB53FA1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DEV-2025-002</w:t>
            </w:r>
          </w:p>
        </w:tc>
      </w:tr>
      <w:tr w:rsidR="008B6FAD" w:rsidRPr="008B6FAD" w14:paraId="0D83E995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FD9F5A3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4680" w:type="dxa"/>
          </w:tcPr>
          <w:p w14:paraId="17B1728A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21/10/2025</w:t>
            </w:r>
          </w:p>
        </w:tc>
      </w:tr>
      <w:tr w:rsidR="008B6FAD" w:rsidRPr="008B6FAD" w14:paraId="59A366C1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A4BD9E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Validité</w:t>
            </w:r>
            <w:proofErr w:type="spellEnd"/>
            <w:r w:rsidRPr="008B6F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14:paraId="030B0AA1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30 jours</w:t>
            </w:r>
          </w:p>
        </w:tc>
      </w:tr>
      <w:tr w:rsidR="008B6FAD" w:rsidRPr="008B6FAD" w14:paraId="7F0B60A2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CA9D0A8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Client:</w:t>
            </w:r>
          </w:p>
        </w:tc>
        <w:tc>
          <w:tcPr>
            <w:tcW w:w="4680" w:type="dxa"/>
          </w:tcPr>
          <w:p w14:paraId="49B6A601" w14:textId="77A062AA" w:rsidR="009C3194" w:rsidRPr="008B6FAD" w:rsidRDefault="0098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Senteursdemami</w:t>
            </w:r>
          </w:p>
        </w:tc>
      </w:tr>
      <w:tr w:rsidR="008B6FAD" w:rsidRPr="008B6FAD" w14:paraId="36AF7492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28712BF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Projet</w:t>
            </w:r>
            <w:proofErr w:type="spellEnd"/>
            <w:r w:rsidRPr="008B6F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14:paraId="42E718CE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Site Vitrine + Catalogue WhatsApp</w:t>
            </w:r>
          </w:p>
        </w:tc>
      </w:tr>
    </w:tbl>
    <w:p w14:paraId="0417E7CC" w14:textId="77777777" w:rsidR="009C3194" w:rsidRPr="008B6FAD" w:rsidRDefault="009C3194">
      <w:pPr>
        <w:rPr>
          <w:rFonts w:ascii="Times New Roman" w:hAnsi="Times New Roman" w:cs="Times New Roman"/>
        </w:rPr>
      </w:pPr>
    </w:p>
    <w:p w14:paraId="24244006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1. PRÉSENTATION DU PROJET</w:t>
      </w:r>
    </w:p>
    <w:p w14:paraId="1DB8E186" w14:textId="77777777" w:rsidR="009C3194" w:rsidRPr="008B6FAD" w:rsidRDefault="00000000">
      <w:pPr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 xml:space="preserve">Création d'un site vitrine moderne et professionnel </w:t>
      </w:r>
      <w:r w:rsidRPr="008B6FAD">
        <w:rPr>
          <w:rFonts w:ascii="Times New Roman" w:hAnsi="Times New Roman" w:cs="Times New Roman"/>
          <w:b/>
          <w:lang w:val="fr-FR"/>
        </w:rPr>
        <w:t>avec un catalogue de produits intégré et commande directe via WhatsApp.</w:t>
      </w:r>
    </w:p>
    <w:p w14:paraId="58B0A61F" w14:textId="77777777" w:rsidR="009C3194" w:rsidRPr="008B6FAD" w:rsidRDefault="00000000">
      <w:pPr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Solution idéale pour présenter votre entreprise, vos services et vos produits avec une expérience utilisateur optimale et un système de commande simple via WhatsApp.</w:t>
      </w:r>
    </w:p>
    <w:p w14:paraId="0BE1E84E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2. TECHNOLOGIES UTILISÉES</w:t>
      </w:r>
    </w:p>
    <w:p w14:paraId="7499A12B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Frontend: HTML5, CSS3, JavaScript moderne</w:t>
      </w:r>
    </w:p>
    <w:p w14:paraId="44C8EE99" w14:textId="17E153FC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Framework: </w:t>
      </w:r>
      <w:proofErr w:type="spellStart"/>
      <w:r w:rsidR="00172AD3" w:rsidRPr="008B6FAD">
        <w:rPr>
          <w:rFonts w:ascii="Times New Roman" w:hAnsi="Times New Roman" w:cs="Times New Roman"/>
        </w:rPr>
        <w:t>Angular.TS</w:t>
      </w:r>
      <w:proofErr w:type="spellEnd"/>
    </w:p>
    <w:p w14:paraId="6B7646B6" w14:textId="3A5F9C3A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Responsive Design: Mobile-First (Tailwind CSS)</w:t>
      </w:r>
    </w:p>
    <w:p w14:paraId="338399DF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Animations: Smooth scrolling et transitions modernes</w:t>
      </w:r>
    </w:p>
    <w:p w14:paraId="5AB2CD43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proofErr w:type="gramStart"/>
      <w:r w:rsidRPr="008B6FAD">
        <w:rPr>
          <w:rFonts w:ascii="Times New Roman" w:hAnsi="Times New Roman" w:cs="Times New Roman"/>
          <w:lang w:val="fr-FR"/>
        </w:rPr>
        <w:t>Performance:</w:t>
      </w:r>
      <w:proofErr w:type="gramEnd"/>
      <w:r w:rsidRPr="008B6FAD">
        <w:rPr>
          <w:rFonts w:ascii="Times New Roman" w:hAnsi="Times New Roman" w:cs="Times New Roman"/>
          <w:lang w:val="fr-FR"/>
        </w:rPr>
        <w:t xml:space="preserve"> Optimisation SEO et vitesse de chargement</w:t>
      </w:r>
    </w:p>
    <w:p w14:paraId="18796799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proofErr w:type="spellStart"/>
      <w:r w:rsidRPr="008B6FAD">
        <w:rPr>
          <w:rFonts w:ascii="Times New Roman" w:hAnsi="Times New Roman" w:cs="Times New Roman"/>
        </w:rPr>
        <w:t>Intégration</w:t>
      </w:r>
      <w:proofErr w:type="spellEnd"/>
      <w:r w:rsidRPr="008B6FAD">
        <w:rPr>
          <w:rFonts w:ascii="Times New Roman" w:hAnsi="Times New Roman" w:cs="Times New Roman"/>
        </w:rPr>
        <w:t>: WhatsApp Business API</w:t>
      </w:r>
    </w:p>
    <w:p w14:paraId="04880D69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Hébergement: Compatible tous hébergeurs</w:t>
      </w:r>
    </w:p>
    <w:p w14:paraId="60B189AE" w14:textId="50E6806C" w:rsidR="009C3194" w:rsidRPr="008B6FAD" w:rsidRDefault="00000000" w:rsidP="008D57AD">
      <w:pPr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br w:type="page"/>
      </w:r>
      <w:r w:rsidRPr="008B6FAD">
        <w:rPr>
          <w:rFonts w:ascii="Times New Roman" w:hAnsi="Times New Roman" w:cs="Times New Roman"/>
        </w:rPr>
        <w:lastRenderedPageBreak/>
        <w:t>3. FONCTIONNALITÉS INCLUSES</w:t>
      </w:r>
    </w:p>
    <w:p w14:paraId="15FBD39F" w14:textId="77777777" w:rsidR="009C3194" w:rsidRPr="008B6FAD" w:rsidRDefault="00000000">
      <w:pPr>
        <w:pStyle w:val="Titre2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3.1 Pages du Site Vitrine</w:t>
      </w:r>
    </w:p>
    <w:p w14:paraId="78F23474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Page d'Accueil moderne avec bannière dynamique</w:t>
      </w:r>
    </w:p>
    <w:p w14:paraId="097538C6" w14:textId="28B69A81" w:rsidR="009C3194" w:rsidRPr="008B6FAD" w:rsidRDefault="00000000" w:rsidP="001771CE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Page À Propos (histoire, valeurs, équipe)</w:t>
      </w:r>
    </w:p>
    <w:p w14:paraId="710FAB90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Page Catalogue Produits (avec filtres)</w:t>
      </w:r>
    </w:p>
    <w:p w14:paraId="0135B6E4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Page Contact avec </w:t>
      </w:r>
      <w:proofErr w:type="spellStart"/>
      <w:r w:rsidRPr="008B6FAD">
        <w:rPr>
          <w:rFonts w:ascii="Times New Roman" w:hAnsi="Times New Roman" w:cs="Times New Roman"/>
        </w:rPr>
        <w:t>formulaire</w:t>
      </w:r>
      <w:proofErr w:type="spellEnd"/>
      <w:r w:rsidRPr="008B6FAD">
        <w:rPr>
          <w:rFonts w:ascii="Times New Roman" w:hAnsi="Times New Roman" w:cs="Times New Roman"/>
        </w:rPr>
        <w:t xml:space="preserve"> fonctionnel</w:t>
      </w:r>
    </w:p>
    <w:p w14:paraId="04B5FACF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Page Mentions Légales &amp; Politique de Confidentialité</w:t>
      </w:r>
    </w:p>
    <w:p w14:paraId="54639098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Section </w:t>
      </w:r>
      <w:proofErr w:type="spellStart"/>
      <w:r w:rsidRPr="008B6FAD">
        <w:rPr>
          <w:rFonts w:ascii="Times New Roman" w:hAnsi="Times New Roman" w:cs="Times New Roman"/>
        </w:rPr>
        <w:t>Témoignages</w:t>
      </w:r>
      <w:proofErr w:type="spellEnd"/>
      <w:r w:rsidRPr="008B6FAD">
        <w:rPr>
          <w:rFonts w:ascii="Times New Roman" w:hAnsi="Times New Roman" w:cs="Times New Roman"/>
        </w:rPr>
        <w:t xml:space="preserve"> clients</w:t>
      </w:r>
    </w:p>
    <w:p w14:paraId="45EED68E" w14:textId="77777777" w:rsidR="009C3194" w:rsidRPr="008B6FAD" w:rsidRDefault="00000000">
      <w:pPr>
        <w:pStyle w:val="Titre2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 xml:space="preserve">3.2 Catalogue </w:t>
      </w:r>
      <w:proofErr w:type="spellStart"/>
      <w:r w:rsidRPr="008B6FAD">
        <w:rPr>
          <w:rFonts w:ascii="Times New Roman" w:hAnsi="Times New Roman" w:cs="Times New Roman"/>
          <w:color w:val="auto"/>
        </w:rPr>
        <w:t>Produits</w:t>
      </w:r>
      <w:proofErr w:type="spellEnd"/>
      <w:r w:rsidRPr="008B6FAD">
        <w:rPr>
          <w:rFonts w:ascii="Times New Roman" w:hAnsi="Times New Roman" w:cs="Times New Roman"/>
          <w:color w:val="auto"/>
        </w:rPr>
        <w:t xml:space="preserve"> avec WhatsApp</w:t>
      </w:r>
    </w:p>
    <w:p w14:paraId="76A9EA5D" w14:textId="4E4C4F1B" w:rsidR="009C3194" w:rsidRPr="008B6FAD" w:rsidRDefault="001771CE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Affichages produits</w:t>
      </w:r>
      <w:r w:rsidR="00000000" w:rsidRPr="008B6FAD">
        <w:rPr>
          <w:rFonts w:ascii="Times New Roman" w:hAnsi="Times New Roman" w:cs="Times New Roman"/>
          <w:lang w:val="fr-FR"/>
        </w:rPr>
        <w:t xml:space="preserve"> avec images et descriptions</w:t>
      </w:r>
    </w:p>
    <w:p w14:paraId="6F90D763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Catégorisation et filtres (prix, catégorie, disponibilité)</w:t>
      </w:r>
    </w:p>
    <w:p w14:paraId="22A3D67F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Fiche produit détaillée (galerie photos, caractéristiques)</w:t>
      </w:r>
    </w:p>
    <w:p w14:paraId="02687E69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Bouton "Commander sur WhatsApp" sur chaque produit</w:t>
      </w:r>
    </w:p>
    <w:p w14:paraId="7DC6456D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 xml:space="preserve">Message WhatsApp </w:t>
      </w:r>
      <w:proofErr w:type="spellStart"/>
      <w:r w:rsidRPr="008B6FAD">
        <w:rPr>
          <w:rFonts w:ascii="Times New Roman" w:hAnsi="Times New Roman" w:cs="Times New Roman"/>
          <w:lang w:val="fr-FR"/>
        </w:rPr>
        <w:t>pré-rempli</w:t>
      </w:r>
      <w:proofErr w:type="spellEnd"/>
      <w:r w:rsidRPr="008B6FAD">
        <w:rPr>
          <w:rFonts w:ascii="Times New Roman" w:hAnsi="Times New Roman" w:cs="Times New Roman"/>
          <w:lang w:val="fr-FR"/>
        </w:rPr>
        <w:t xml:space="preserve"> avec détails du produit</w:t>
      </w:r>
    </w:p>
    <w:p w14:paraId="3A626B26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Recherche de </w:t>
      </w:r>
      <w:proofErr w:type="spellStart"/>
      <w:r w:rsidRPr="008B6FAD">
        <w:rPr>
          <w:rFonts w:ascii="Times New Roman" w:hAnsi="Times New Roman" w:cs="Times New Roman"/>
        </w:rPr>
        <w:t>produits</w:t>
      </w:r>
      <w:proofErr w:type="spellEnd"/>
    </w:p>
    <w:p w14:paraId="6CB567A5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Gestion des variations (tailles, couleurs, etc.)</w:t>
      </w:r>
    </w:p>
    <w:p w14:paraId="065612CA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Badge "</w:t>
      </w:r>
      <w:proofErr w:type="spellStart"/>
      <w:r w:rsidRPr="008B6FAD">
        <w:rPr>
          <w:rFonts w:ascii="Times New Roman" w:hAnsi="Times New Roman" w:cs="Times New Roman"/>
        </w:rPr>
        <w:t>Nouveauté</w:t>
      </w:r>
      <w:proofErr w:type="spellEnd"/>
      <w:r w:rsidRPr="008B6FAD">
        <w:rPr>
          <w:rFonts w:ascii="Times New Roman" w:hAnsi="Times New Roman" w:cs="Times New Roman"/>
        </w:rPr>
        <w:t>" et "Promotion"</w:t>
      </w:r>
    </w:p>
    <w:p w14:paraId="2F1B8DF3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Pagination et tri des produits</w:t>
      </w:r>
    </w:p>
    <w:p w14:paraId="4F217074" w14:textId="77777777" w:rsidR="009C3194" w:rsidRPr="008B6FAD" w:rsidRDefault="00000000">
      <w:pPr>
        <w:pStyle w:val="Titre2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3.3 Fonctionnalités Générales</w:t>
      </w:r>
    </w:p>
    <w:p w14:paraId="50E3EF6D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Design 100% Responsive (Mobile, Tablette, Desktop)</w:t>
      </w:r>
    </w:p>
    <w:p w14:paraId="536507E8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Menu de navigation moderne et intuitif</w:t>
      </w:r>
    </w:p>
    <w:p w14:paraId="65ED2AEB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Formulaire de contact fonctionnel (envoi par email)</w:t>
      </w:r>
    </w:p>
    <w:p w14:paraId="569458D4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Intégration réseaux sociaux (Facebook, Instagram, etc.)</w:t>
      </w:r>
    </w:p>
    <w:p w14:paraId="1420A698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Google Maps </w:t>
      </w:r>
      <w:proofErr w:type="spellStart"/>
      <w:r w:rsidRPr="008B6FAD">
        <w:rPr>
          <w:rFonts w:ascii="Times New Roman" w:hAnsi="Times New Roman" w:cs="Times New Roman"/>
        </w:rPr>
        <w:t>intégré</w:t>
      </w:r>
      <w:proofErr w:type="spellEnd"/>
      <w:r w:rsidRPr="008B6FAD">
        <w:rPr>
          <w:rFonts w:ascii="Times New Roman" w:hAnsi="Times New Roman" w:cs="Times New Roman"/>
        </w:rPr>
        <w:t xml:space="preserve"> (</w:t>
      </w:r>
      <w:proofErr w:type="spellStart"/>
      <w:r w:rsidRPr="008B6FAD">
        <w:rPr>
          <w:rFonts w:ascii="Times New Roman" w:hAnsi="Times New Roman" w:cs="Times New Roman"/>
        </w:rPr>
        <w:t>localisation</w:t>
      </w:r>
      <w:proofErr w:type="spellEnd"/>
      <w:r w:rsidRPr="008B6FAD">
        <w:rPr>
          <w:rFonts w:ascii="Times New Roman" w:hAnsi="Times New Roman" w:cs="Times New Roman"/>
        </w:rPr>
        <w:t>)</w:t>
      </w:r>
    </w:p>
    <w:p w14:paraId="43A3C612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Bouton WhatsApp flottant sur toutes les pages</w:t>
      </w:r>
    </w:p>
    <w:p w14:paraId="7CF28ADC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proofErr w:type="spellStart"/>
      <w:r w:rsidRPr="008B6FAD">
        <w:rPr>
          <w:rFonts w:ascii="Times New Roman" w:hAnsi="Times New Roman" w:cs="Times New Roman"/>
          <w:lang w:val="fr-FR"/>
        </w:rPr>
        <w:t>Slider</w:t>
      </w:r>
      <w:proofErr w:type="spellEnd"/>
      <w:r w:rsidRPr="008B6FAD">
        <w:rPr>
          <w:rFonts w:ascii="Times New Roman" w:hAnsi="Times New Roman" w:cs="Times New Roman"/>
          <w:lang w:val="fr-FR"/>
        </w:rPr>
        <w:t>/Carrousel pour images et promotions</w:t>
      </w:r>
    </w:p>
    <w:p w14:paraId="54F007CB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proofErr w:type="spellStart"/>
      <w:r w:rsidRPr="008B6FAD">
        <w:rPr>
          <w:rFonts w:ascii="Times New Roman" w:hAnsi="Times New Roman" w:cs="Times New Roman"/>
        </w:rPr>
        <w:t>Certificat</w:t>
      </w:r>
      <w:proofErr w:type="spellEnd"/>
      <w:r w:rsidRPr="008B6FAD">
        <w:rPr>
          <w:rFonts w:ascii="Times New Roman" w:hAnsi="Times New Roman" w:cs="Times New Roman"/>
        </w:rPr>
        <w:t xml:space="preserve"> SSL (HTTPS </w:t>
      </w:r>
      <w:proofErr w:type="spellStart"/>
      <w:r w:rsidRPr="008B6FAD">
        <w:rPr>
          <w:rFonts w:ascii="Times New Roman" w:hAnsi="Times New Roman" w:cs="Times New Roman"/>
        </w:rPr>
        <w:t>sécurisé</w:t>
      </w:r>
      <w:proofErr w:type="spellEnd"/>
      <w:r w:rsidRPr="008B6FAD">
        <w:rPr>
          <w:rFonts w:ascii="Times New Roman" w:hAnsi="Times New Roman" w:cs="Times New Roman"/>
        </w:rPr>
        <w:t>)</w:t>
      </w:r>
    </w:p>
    <w:p w14:paraId="1767E678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Optimisation SEO complète</w:t>
      </w:r>
    </w:p>
    <w:p w14:paraId="08013668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Google Analytics intégré</w:t>
      </w:r>
    </w:p>
    <w:p w14:paraId="3190D8B9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 xml:space="preserve">Temps de chargement rapide (&lt;3 </w:t>
      </w:r>
      <w:proofErr w:type="gramStart"/>
      <w:r w:rsidRPr="008B6FAD">
        <w:rPr>
          <w:rFonts w:ascii="Times New Roman" w:hAnsi="Times New Roman" w:cs="Times New Roman"/>
          <w:lang w:val="fr-FR"/>
        </w:rPr>
        <w:t>sec</w:t>
      </w:r>
      <w:proofErr w:type="gramEnd"/>
      <w:r w:rsidRPr="008B6FAD">
        <w:rPr>
          <w:rFonts w:ascii="Times New Roman" w:hAnsi="Times New Roman" w:cs="Times New Roman"/>
          <w:lang w:val="fr-FR"/>
        </w:rPr>
        <w:t>)</w:t>
      </w:r>
    </w:p>
    <w:p w14:paraId="1CD6F9BD" w14:textId="77777777" w:rsidR="009C3194" w:rsidRPr="008B6FAD" w:rsidRDefault="00000000">
      <w:pPr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br w:type="page"/>
      </w:r>
    </w:p>
    <w:p w14:paraId="7E379AE7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lastRenderedPageBreak/>
        <w:t>4. OPTIONS DISPONIBLES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B6FAD" w:rsidRPr="008B6FAD" w14:paraId="12FC7383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63E888E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Formule</w:t>
            </w:r>
          </w:p>
        </w:tc>
        <w:tc>
          <w:tcPr>
            <w:tcW w:w="3120" w:type="dxa"/>
          </w:tcPr>
          <w:p w14:paraId="18097426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20" w:type="dxa"/>
          </w:tcPr>
          <w:p w14:paraId="3DB99100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Prix (FCFA)</w:t>
            </w:r>
          </w:p>
        </w:tc>
      </w:tr>
      <w:tr w:rsidR="008B6FAD" w:rsidRPr="008B6FAD" w14:paraId="7B08B7E4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E81924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BASIQUE</w:t>
            </w:r>
          </w:p>
        </w:tc>
        <w:tc>
          <w:tcPr>
            <w:tcW w:w="3120" w:type="dxa"/>
          </w:tcPr>
          <w:p w14:paraId="58196EE4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Site vitrine simple (4-5 pages)</w:t>
            </w:r>
          </w:p>
        </w:tc>
        <w:tc>
          <w:tcPr>
            <w:tcW w:w="3120" w:type="dxa"/>
          </w:tcPr>
          <w:p w14:paraId="62C0018F" w14:textId="36FFDCDE" w:rsidR="009C3194" w:rsidRPr="008B6FAD" w:rsidRDefault="003246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50</w:t>
            </w:r>
            <w:r w:rsidR="00000000" w:rsidRPr="008B6FAD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8B6FAD" w:rsidRPr="008B6FAD" w14:paraId="036D0E9A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883AA14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120" w:type="dxa"/>
          </w:tcPr>
          <w:p w14:paraId="0E208BAC" w14:textId="2B238994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Site vitrine + Catalogue </w:t>
            </w:r>
            <w:proofErr w:type="spellStart"/>
            <w:r w:rsidRPr="008B6FAD">
              <w:rPr>
                <w:rFonts w:ascii="Times New Roman" w:hAnsi="Times New Roman" w:cs="Times New Roman"/>
              </w:rPr>
              <w:t>produits</w:t>
            </w:r>
            <w:proofErr w:type="spellEnd"/>
          </w:p>
        </w:tc>
        <w:tc>
          <w:tcPr>
            <w:tcW w:w="3120" w:type="dxa"/>
          </w:tcPr>
          <w:p w14:paraId="119B0720" w14:textId="77777777" w:rsidR="009C3194" w:rsidRPr="008B6FAD" w:rsidRDefault="0000000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75 000</w:t>
            </w:r>
          </w:p>
        </w:tc>
      </w:tr>
      <w:tr w:rsidR="008B6FAD" w:rsidRPr="008B6FAD" w14:paraId="195C7E11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9D5D15C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PREMIUM</w:t>
            </w:r>
          </w:p>
        </w:tc>
        <w:tc>
          <w:tcPr>
            <w:tcW w:w="3120" w:type="dxa"/>
          </w:tcPr>
          <w:p w14:paraId="6ACD7EBA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 w:rsidRPr="008B6FAD">
              <w:rPr>
                <w:rFonts w:ascii="Times New Roman" w:hAnsi="Times New Roman" w:cs="Times New Roman"/>
                <w:lang w:val="fr-FR"/>
              </w:rPr>
              <w:t>Site vitrine + Catalogue illimité + Blog</w:t>
            </w:r>
          </w:p>
        </w:tc>
        <w:tc>
          <w:tcPr>
            <w:tcW w:w="3120" w:type="dxa"/>
          </w:tcPr>
          <w:p w14:paraId="68838A46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110 000</w:t>
            </w:r>
          </w:p>
        </w:tc>
      </w:tr>
    </w:tbl>
    <w:p w14:paraId="0C5D1577" w14:textId="77777777" w:rsidR="009C3194" w:rsidRPr="008B6FAD" w:rsidRDefault="009C3194">
      <w:pPr>
        <w:rPr>
          <w:rFonts w:ascii="Times New Roman" w:hAnsi="Times New Roman" w:cs="Times New Roman"/>
        </w:rPr>
      </w:pPr>
    </w:p>
    <w:p w14:paraId="6A0D2E0D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5. DÉTAIL DE LA FORMULE RECOMMANDÉE</w:t>
      </w:r>
    </w:p>
    <w:p w14:paraId="16AC8EED" w14:textId="77777777" w:rsidR="009C3194" w:rsidRPr="008B6FAD" w:rsidRDefault="00000000">
      <w:pPr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b/>
          <w:lang w:val="fr-FR"/>
        </w:rPr>
        <w:t>FORMULE STANDARD - Site Vitrine + Catalogue Produits WhatsApp</w:t>
      </w:r>
      <w:r w:rsidRPr="008B6FAD">
        <w:rPr>
          <w:rFonts w:ascii="Times New Roman" w:hAnsi="Times New Roman" w:cs="Times New Roman"/>
          <w:lang w:val="fr-FR"/>
        </w:rPr>
        <w:br/>
        <w:t>Idéale pour présenter votre activité et vendre vos produits via WhatsApp</w:t>
      </w:r>
    </w:p>
    <w:p w14:paraId="74F3EAA5" w14:textId="77777777" w:rsidR="009C3194" w:rsidRPr="008B6FAD" w:rsidRDefault="009C3194">
      <w:pPr>
        <w:rPr>
          <w:rFonts w:ascii="Times New Roman" w:hAnsi="Times New Roman" w:cs="Times New Roman"/>
          <w:lang w:val="fr-FR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B6FAD" w:rsidRPr="008B6FAD" w14:paraId="5F4887A9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C7D9FE5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Prestation</w:t>
            </w:r>
          </w:p>
        </w:tc>
        <w:tc>
          <w:tcPr>
            <w:tcW w:w="3120" w:type="dxa"/>
          </w:tcPr>
          <w:p w14:paraId="0A6BFA06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Détails</w:t>
            </w:r>
          </w:p>
        </w:tc>
        <w:tc>
          <w:tcPr>
            <w:tcW w:w="3120" w:type="dxa"/>
          </w:tcPr>
          <w:p w14:paraId="6B6365E2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Montant (FCFA)</w:t>
            </w:r>
          </w:p>
        </w:tc>
      </w:tr>
      <w:tr w:rsidR="008B6FAD" w:rsidRPr="008B6FAD" w14:paraId="5C302FF1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C894245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Design &amp; Maquettes</w:t>
            </w:r>
          </w:p>
        </w:tc>
        <w:tc>
          <w:tcPr>
            <w:tcW w:w="3120" w:type="dxa"/>
          </w:tcPr>
          <w:p w14:paraId="38C05624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Design moderne responsive</w:t>
            </w:r>
          </w:p>
        </w:tc>
        <w:tc>
          <w:tcPr>
            <w:tcW w:w="3120" w:type="dxa"/>
          </w:tcPr>
          <w:p w14:paraId="45B56D55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12 000</w:t>
            </w:r>
          </w:p>
        </w:tc>
      </w:tr>
      <w:tr w:rsidR="008B6FAD" w:rsidRPr="008B6FAD" w14:paraId="6DC0D205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FAC1721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Développement Pages</w:t>
            </w:r>
          </w:p>
        </w:tc>
        <w:tc>
          <w:tcPr>
            <w:tcW w:w="3120" w:type="dxa"/>
          </w:tcPr>
          <w:p w14:paraId="48001A04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6 pages principales</w:t>
            </w:r>
          </w:p>
        </w:tc>
        <w:tc>
          <w:tcPr>
            <w:tcW w:w="3120" w:type="dxa"/>
          </w:tcPr>
          <w:p w14:paraId="46F2DACD" w14:textId="77777777" w:rsidR="009C3194" w:rsidRPr="008B6FAD" w:rsidRDefault="0000000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20 000</w:t>
            </w:r>
          </w:p>
        </w:tc>
      </w:tr>
      <w:tr w:rsidR="008B6FAD" w:rsidRPr="008B6FAD" w14:paraId="26F1226E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9460B12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Catalogue </w:t>
            </w:r>
            <w:proofErr w:type="spellStart"/>
            <w:r w:rsidRPr="008B6FAD">
              <w:rPr>
                <w:rFonts w:ascii="Times New Roman" w:hAnsi="Times New Roman" w:cs="Times New Roman"/>
              </w:rPr>
              <w:t>Produits</w:t>
            </w:r>
            <w:proofErr w:type="spellEnd"/>
          </w:p>
        </w:tc>
        <w:tc>
          <w:tcPr>
            <w:tcW w:w="3120" w:type="dxa"/>
          </w:tcPr>
          <w:p w14:paraId="2F2371C1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20-50 produits, filtres, recherche</w:t>
            </w:r>
          </w:p>
        </w:tc>
        <w:tc>
          <w:tcPr>
            <w:tcW w:w="3120" w:type="dxa"/>
          </w:tcPr>
          <w:p w14:paraId="7DCFC623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18 000</w:t>
            </w:r>
          </w:p>
        </w:tc>
      </w:tr>
      <w:tr w:rsidR="008B6FAD" w:rsidRPr="008B6FAD" w14:paraId="72831018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BC2973A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Intégration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WhatsApp</w:t>
            </w:r>
          </w:p>
        </w:tc>
        <w:tc>
          <w:tcPr>
            <w:tcW w:w="3120" w:type="dxa"/>
          </w:tcPr>
          <w:p w14:paraId="43304790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Boutons commande automatiques</w:t>
            </w:r>
          </w:p>
        </w:tc>
        <w:tc>
          <w:tcPr>
            <w:tcW w:w="3120" w:type="dxa"/>
          </w:tcPr>
          <w:p w14:paraId="2E3641B2" w14:textId="77777777" w:rsidR="009C3194" w:rsidRPr="008B6FAD" w:rsidRDefault="0000000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8 000</w:t>
            </w:r>
          </w:p>
        </w:tc>
      </w:tr>
      <w:tr w:rsidR="008B6FAD" w:rsidRPr="008B6FAD" w14:paraId="62D9B756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90D5F08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Formulaire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Contact</w:t>
            </w:r>
          </w:p>
        </w:tc>
        <w:tc>
          <w:tcPr>
            <w:tcW w:w="3120" w:type="dxa"/>
          </w:tcPr>
          <w:p w14:paraId="0103888E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Envoi emails, validation</w:t>
            </w:r>
          </w:p>
        </w:tc>
        <w:tc>
          <w:tcPr>
            <w:tcW w:w="3120" w:type="dxa"/>
          </w:tcPr>
          <w:p w14:paraId="7F9A7078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5 000</w:t>
            </w:r>
          </w:p>
        </w:tc>
      </w:tr>
      <w:tr w:rsidR="008B6FAD" w:rsidRPr="008B6FAD" w14:paraId="639EC27F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55B3A7A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Optimisation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SEO</w:t>
            </w:r>
          </w:p>
        </w:tc>
        <w:tc>
          <w:tcPr>
            <w:tcW w:w="3120" w:type="dxa"/>
          </w:tcPr>
          <w:p w14:paraId="27DF4B2A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Référencement naturel</w:t>
            </w:r>
          </w:p>
        </w:tc>
        <w:tc>
          <w:tcPr>
            <w:tcW w:w="3120" w:type="dxa"/>
          </w:tcPr>
          <w:p w14:paraId="3C5352DD" w14:textId="77777777" w:rsidR="009C3194" w:rsidRPr="008B6FAD" w:rsidRDefault="0000000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7 000</w:t>
            </w:r>
          </w:p>
        </w:tc>
      </w:tr>
      <w:tr w:rsidR="008B6FAD" w:rsidRPr="008B6FAD" w14:paraId="4A2FDFAB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9876A6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3120" w:type="dxa"/>
          </w:tcPr>
          <w:p w14:paraId="600CA973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Mobile/Tablette/Desktop</w:t>
            </w:r>
          </w:p>
        </w:tc>
        <w:tc>
          <w:tcPr>
            <w:tcW w:w="3120" w:type="dxa"/>
          </w:tcPr>
          <w:p w14:paraId="60CD973D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Inclus</w:t>
            </w:r>
          </w:p>
        </w:tc>
      </w:tr>
      <w:tr w:rsidR="008B6FAD" w:rsidRPr="008B6FAD" w14:paraId="5F9E5789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9A47B2A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Formation</w:t>
            </w:r>
          </w:p>
        </w:tc>
        <w:tc>
          <w:tcPr>
            <w:tcW w:w="3120" w:type="dxa"/>
          </w:tcPr>
          <w:p w14:paraId="2615BE25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Gestion contenu</w:t>
            </w:r>
          </w:p>
        </w:tc>
        <w:tc>
          <w:tcPr>
            <w:tcW w:w="3120" w:type="dxa"/>
          </w:tcPr>
          <w:p w14:paraId="2B2C5AA6" w14:textId="77777777" w:rsidR="009C3194" w:rsidRPr="008B6FAD" w:rsidRDefault="0000000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5 000</w:t>
            </w:r>
          </w:p>
        </w:tc>
      </w:tr>
    </w:tbl>
    <w:p w14:paraId="58911CAD" w14:textId="77777777" w:rsidR="009C3194" w:rsidRPr="008B6FAD" w:rsidRDefault="009C3194">
      <w:pPr>
        <w:rPr>
          <w:rFonts w:ascii="Times New Roman" w:hAnsi="Times New Roman" w:cs="Times New Roman"/>
        </w:rPr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B6FAD" w:rsidRPr="008B6FAD" w14:paraId="5E86216E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20606FE" w14:textId="77777777" w:rsidR="009C3194" w:rsidRPr="008B6FAD" w:rsidRDefault="00000000">
            <w:pPr>
              <w:rPr>
                <w:rFonts w:ascii="Times New Roman" w:hAnsi="Times New Roman" w:cs="Times New Roman"/>
                <w:color w:val="auto"/>
              </w:rPr>
            </w:pPr>
            <w:r w:rsidRPr="008B6FAD">
              <w:rPr>
                <w:rFonts w:ascii="Times New Roman" w:hAnsi="Times New Roman" w:cs="Times New Roman"/>
                <w:color w:val="auto"/>
                <w:sz w:val="28"/>
              </w:rPr>
              <w:t>TOTAL TTC</w:t>
            </w:r>
          </w:p>
        </w:tc>
        <w:tc>
          <w:tcPr>
            <w:tcW w:w="4680" w:type="dxa"/>
          </w:tcPr>
          <w:p w14:paraId="4C471890" w14:textId="77777777" w:rsidR="009C3194" w:rsidRPr="008B6FAD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8B6FAD">
              <w:rPr>
                <w:rFonts w:ascii="Times New Roman" w:hAnsi="Times New Roman" w:cs="Times New Roman"/>
                <w:color w:val="auto"/>
                <w:sz w:val="28"/>
              </w:rPr>
              <w:t>75 000 FCFA</w:t>
            </w:r>
          </w:p>
        </w:tc>
      </w:tr>
    </w:tbl>
    <w:p w14:paraId="5ABD5FFC" w14:textId="77777777" w:rsidR="009C3194" w:rsidRPr="008B6FAD" w:rsidRDefault="00000000">
      <w:pPr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br w:type="page"/>
      </w:r>
    </w:p>
    <w:p w14:paraId="2E183D62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lastRenderedPageBreak/>
        <w:t>6. MODULES SUPPLÉMENTAIRES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B6FAD" w:rsidRPr="008B6FAD" w14:paraId="67E97401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2F7B596" w14:textId="77777777" w:rsidR="009C3194" w:rsidRPr="008B6FAD" w:rsidRDefault="00000000">
            <w:pPr>
              <w:rPr>
                <w:rFonts w:ascii="Times New Roman" w:hAnsi="Times New Roman" w:cs="Times New Roman"/>
                <w:color w:val="auto"/>
              </w:rPr>
            </w:pPr>
            <w:r w:rsidRPr="008B6FAD">
              <w:rPr>
                <w:rFonts w:ascii="Times New Roman" w:hAnsi="Times New Roman" w:cs="Times New Roman"/>
                <w:color w:val="auto"/>
              </w:rPr>
              <w:t>Module</w:t>
            </w:r>
          </w:p>
        </w:tc>
        <w:tc>
          <w:tcPr>
            <w:tcW w:w="4680" w:type="dxa"/>
          </w:tcPr>
          <w:p w14:paraId="23FE254B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8B6FAD">
              <w:rPr>
                <w:rFonts w:ascii="Times New Roman" w:hAnsi="Times New Roman" w:cs="Times New Roman"/>
                <w:color w:val="auto"/>
              </w:rPr>
              <w:t>Prix (FCFA)</w:t>
            </w:r>
          </w:p>
        </w:tc>
      </w:tr>
      <w:tr w:rsidR="008B6FAD" w:rsidRPr="008B6FAD" w14:paraId="0E4C1DB2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2142854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Espace client (</w:t>
            </w:r>
            <w:proofErr w:type="spellStart"/>
            <w:r w:rsidRPr="008B6FAD">
              <w:rPr>
                <w:rFonts w:ascii="Times New Roman" w:hAnsi="Times New Roman" w:cs="Times New Roman"/>
              </w:rPr>
              <w:t>connexion</w:t>
            </w:r>
            <w:proofErr w:type="spellEnd"/>
            <w:r w:rsidRPr="008B6FAD">
              <w:rPr>
                <w:rFonts w:ascii="Times New Roman" w:hAnsi="Times New Roman" w:cs="Times New Roman"/>
              </w:rPr>
              <w:t>/inscription)</w:t>
            </w:r>
          </w:p>
        </w:tc>
        <w:tc>
          <w:tcPr>
            <w:tcW w:w="4680" w:type="dxa"/>
          </w:tcPr>
          <w:p w14:paraId="5A5BC973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15 000</w:t>
            </w:r>
          </w:p>
        </w:tc>
      </w:tr>
      <w:tr w:rsidR="008B6FAD" w:rsidRPr="008B6FAD" w14:paraId="3059056F" w14:textId="77777777" w:rsidTr="009C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91BE2C6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Multilingue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(2-3 </w:t>
            </w:r>
            <w:proofErr w:type="spellStart"/>
            <w:r w:rsidRPr="008B6FAD">
              <w:rPr>
                <w:rFonts w:ascii="Times New Roman" w:hAnsi="Times New Roman" w:cs="Times New Roman"/>
              </w:rPr>
              <w:t>langues</w:t>
            </w:r>
            <w:proofErr w:type="spellEnd"/>
            <w:r w:rsidRPr="008B6F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80" w:type="dxa"/>
          </w:tcPr>
          <w:p w14:paraId="5DD786BE" w14:textId="77777777" w:rsidR="009C3194" w:rsidRPr="008B6FA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12 000</w:t>
            </w:r>
          </w:p>
        </w:tc>
      </w:tr>
      <w:tr w:rsidR="008B6FAD" w:rsidRPr="008B6FAD" w14:paraId="2BED0449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2324811" w14:textId="77777777" w:rsidR="009C3194" w:rsidRPr="008B6FAD" w:rsidRDefault="00000000">
            <w:pPr>
              <w:rPr>
                <w:rFonts w:ascii="Times New Roman" w:hAnsi="Times New Roman" w:cs="Times New Roman"/>
                <w:lang w:val="fr-FR"/>
              </w:rPr>
            </w:pPr>
            <w:r w:rsidRPr="008B6FAD">
              <w:rPr>
                <w:rFonts w:ascii="Times New Roman" w:hAnsi="Times New Roman" w:cs="Times New Roman"/>
                <w:lang w:val="fr-FR"/>
              </w:rPr>
              <w:t>Système de réservation en ligne</w:t>
            </w:r>
          </w:p>
        </w:tc>
        <w:tc>
          <w:tcPr>
            <w:tcW w:w="4680" w:type="dxa"/>
          </w:tcPr>
          <w:p w14:paraId="3E039EB9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20 000</w:t>
            </w:r>
          </w:p>
        </w:tc>
      </w:tr>
      <w:tr w:rsidR="008B6FAD" w:rsidRPr="008B6FAD" w14:paraId="17FA7741" w14:textId="77777777" w:rsidTr="009C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ECA3FA2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Chat en direct (</w:t>
            </w:r>
            <w:proofErr w:type="spellStart"/>
            <w:r w:rsidRPr="008B6FAD">
              <w:rPr>
                <w:rFonts w:ascii="Times New Roman" w:hAnsi="Times New Roman" w:cs="Times New Roman"/>
              </w:rPr>
              <w:t>LiveChat</w:t>
            </w:r>
            <w:proofErr w:type="spellEnd"/>
            <w:r w:rsidRPr="008B6F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80" w:type="dxa"/>
          </w:tcPr>
          <w:p w14:paraId="6FF7FEE4" w14:textId="77777777" w:rsidR="009C3194" w:rsidRPr="008B6FA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8 000</w:t>
            </w:r>
          </w:p>
        </w:tc>
      </w:tr>
      <w:tr w:rsidR="008B6FAD" w:rsidRPr="008B6FAD" w14:paraId="6E428584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BDA6FE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Galerie photos </w:t>
            </w:r>
            <w:proofErr w:type="spellStart"/>
            <w:r w:rsidRPr="008B6FAD">
              <w:rPr>
                <w:rFonts w:ascii="Times New Roman" w:hAnsi="Times New Roman" w:cs="Times New Roman"/>
              </w:rPr>
              <w:t>avancée</w:t>
            </w:r>
            <w:proofErr w:type="spellEnd"/>
          </w:p>
        </w:tc>
        <w:tc>
          <w:tcPr>
            <w:tcW w:w="4680" w:type="dxa"/>
          </w:tcPr>
          <w:p w14:paraId="4CBC48D2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6 000</w:t>
            </w:r>
          </w:p>
        </w:tc>
      </w:tr>
      <w:tr w:rsidR="008B6FAD" w:rsidRPr="008B6FAD" w14:paraId="176BC4CF" w14:textId="77777777" w:rsidTr="009C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090202" w14:textId="77777777" w:rsidR="009C3194" w:rsidRPr="008B6FAD" w:rsidRDefault="00000000">
            <w:pPr>
              <w:rPr>
                <w:rFonts w:ascii="Times New Roman" w:hAnsi="Times New Roman" w:cs="Times New Roman"/>
                <w:lang w:val="fr-FR"/>
              </w:rPr>
            </w:pPr>
            <w:r w:rsidRPr="008B6FAD">
              <w:rPr>
                <w:rFonts w:ascii="Times New Roman" w:hAnsi="Times New Roman" w:cs="Times New Roman"/>
                <w:lang w:val="fr-FR"/>
              </w:rPr>
              <w:t>Module de paiement en ligne</w:t>
            </w:r>
          </w:p>
        </w:tc>
        <w:tc>
          <w:tcPr>
            <w:tcW w:w="4680" w:type="dxa"/>
          </w:tcPr>
          <w:p w14:paraId="399EAD51" w14:textId="77777777" w:rsidR="009C3194" w:rsidRPr="008B6FA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25 000</w:t>
            </w:r>
          </w:p>
        </w:tc>
      </w:tr>
      <w:tr w:rsidR="008B6FAD" w:rsidRPr="008B6FAD" w14:paraId="54448BAF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C69FE83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Système de devis </w:t>
            </w:r>
            <w:proofErr w:type="spellStart"/>
            <w:r w:rsidRPr="008B6FAD">
              <w:rPr>
                <w:rFonts w:ascii="Times New Roman" w:hAnsi="Times New Roman" w:cs="Times New Roman"/>
              </w:rPr>
              <w:t>automatique</w:t>
            </w:r>
            <w:proofErr w:type="spellEnd"/>
          </w:p>
        </w:tc>
        <w:tc>
          <w:tcPr>
            <w:tcW w:w="4680" w:type="dxa"/>
          </w:tcPr>
          <w:p w14:paraId="29559BBE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15 000</w:t>
            </w:r>
          </w:p>
        </w:tc>
      </w:tr>
      <w:tr w:rsidR="008B6FAD" w:rsidRPr="008B6FAD" w14:paraId="0EE350E7" w14:textId="77777777" w:rsidTr="009C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4AF933C" w14:textId="3C31A8F5" w:rsidR="009C3194" w:rsidRPr="008B6FAD" w:rsidRDefault="00000000">
            <w:pPr>
              <w:rPr>
                <w:rFonts w:ascii="Times New Roman" w:hAnsi="Times New Roman" w:cs="Times New Roman"/>
                <w:lang w:val="fr-FR"/>
              </w:rPr>
            </w:pPr>
            <w:r w:rsidRPr="008B6FAD">
              <w:rPr>
                <w:rFonts w:ascii="Times New Roman" w:hAnsi="Times New Roman" w:cs="Times New Roman"/>
                <w:lang w:val="fr-FR"/>
              </w:rPr>
              <w:t xml:space="preserve">Tableau de bord admin </w:t>
            </w:r>
          </w:p>
        </w:tc>
        <w:tc>
          <w:tcPr>
            <w:tcW w:w="4680" w:type="dxa"/>
          </w:tcPr>
          <w:p w14:paraId="3EB05CC2" w14:textId="77777777" w:rsidR="009C3194" w:rsidRPr="008B6FA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18 000</w:t>
            </w:r>
          </w:p>
        </w:tc>
      </w:tr>
    </w:tbl>
    <w:p w14:paraId="41A359E7" w14:textId="77777777" w:rsidR="009C3194" w:rsidRPr="008B6FAD" w:rsidRDefault="009C3194">
      <w:pPr>
        <w:rPr>
          <w:rFonts w:ascii="Times New Roman" w:hAnsi="Times New Roman" w:cs="Times New Roman"/>
        </w:rPr>
      </w:pPr>
    </w:p>
    <w:p w14:paraId="32BCBE4C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7. PLANNING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B6FAD" w:rsidRPr="008B6FAD" w14:paraId="33325442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DDD391D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Étape</w:t>
            </w:r>
          </w:p>
        </w:tc>
        <w:tc>
          <w:tcPr>
            <w:tcW w:w="4680" w:type="dxa"/>
          </w:tcPr>
          <w:p w14:paraId="7AE4B64B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Durée</w:t>
            </w:r>
          </w:p>
        </w:tc>
      </w:tr>
      <w:tr w:rsidR="008B6FAD" w:rsidRPr="008B6FAD" w14:paraId="5D689A8E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617C95E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Développement pages </w:t>
            </w:r>
            <w:proofErr w:type="spellStart"/>
            <w:r w:rsidRPr="008B6FAD">
              <w:rPr>
                <w:rFonts w:ascii="Times New Roman" w:hAnsi="Times New Roman" w:cs="Times New Roman"/>
              </w:rPr>
              <w:t>principales</w:t>
            </w:r>
            <w:proofErr w:type="spellEnd"/>
          </w:p>
        </w:tc>
        <w:tc>
          <w:tcPr>
            <w:tcW w:w="4680" w:type="dxa"/>
          </w:tcPr>
          <w:p w14:paraId="7994D2D1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4-5 jours</w:t>
            </w:r>
          </w:p>
        </w:tc>
      </w:tr>
      <w:tr w:rsidR="008B6FAD" w:rsidRPr="008B6FAD" w14:paraId="35AF4FC5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0FE1287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8B6FAD">
              <w:rPr>
                <w:rFonts w:ascii="Times New Roman" w:hAnsi="Times New Roman" w:cs="Times New Roman"/>
              </w:rPr>
              <w:t>Intégration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catalogue &amp; WhatsApp</w:t>
            </w:r>
          </w:p>
        </w:tc>
        <w:tc>
          <w:tcPr>
            <w:tcW w:w="4680" w:type="dxa"/>
          </w:tcPr>
          <w:p w14:paraId="7E198FD1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2-3 jours</w:t>
            </w:r>
          </w:p>
        </w:tc>
      </w:tr>
      <w:tr w:rsidR="008B6FAD" w:rsidRPr="008B6FAD" w14:paraId="196943EE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194025F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Tests &amp; </w:t>
            </w:r>
            <w:proofErr w:type="spellStart"/>
            <w:r w:rsidRPr="008B6FAD">
              <w:rPr>
                <w:rFonts w:ascii="Times New Roman" w:hAnsi="Times New Roman" w:cs="Times New Roman"/>
              </w:rPr>
              <w:t>Optimisations</w:t>
            </w:r>
            <w:proofErr w:type="spellEnd"/>
          </w:p>
        </w:tc>
        <w:tc>
          <w:tcPr>
            <w:tcW w:w="4680" w:type="dxa"/>
          </w:tcPr>
          <w:p w14:paraId="462BCD21" w14:textId="77777777" w:rsidR="009C3194" w:rsidRPr="008B6F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1-2 jours</w:t>
            </w:r>
          </w:p>
        </w:tc>
      </w:tr>
      <w:tr w:rsidR="008B6FAD" w:rsidRPr="008B6FAD" w14:paraId="16297163" w14:textId="77777777" w:rsidTr="009C3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65FCC3D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Formation &amp; Livraison</w:t>
            </w:r>
          </w:p>
        </w:tc>
        <w:tc>
          <w:tcPr>
            <w:tcW w:w="4680" w:type="dxa"/>
          </w:tcPr>
          <w:p w14:paraId="542B24A3" w14:textId="77777777" w:rsidR="009C3194" w:rsidRPr="008B6FA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 jour</w:t>
            </w:r>
          </w:p>
        </w:tc>
      </w:tr>
    </w:tbl>
    <w:p w14:paraId="4EEF9338" w14:textId="4D5FFD44" w:rsidR="009C3194" w:rsidRPr="008B6FAD" w:rsidRDefault="00000000">
      <w:pPr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  <w:b/>
        </w:rPr>
        <w:br/>
        <w:t xml:space="preserve">Durée </w:t>
      </w:r>
      <w:proofErr w:type="spellStart"/>
      <w:proofErr w:type="gramStart"/>
      <w:r w:rsidRPr="008B6FAD">
        <w:rPr>
          <w:rFonts w:ascii="Times New Roman" w:hAnsi="Times New Roman" w:cs="Times New Roman"/>
          <w:b/>
        </w:rPr>
        <w:t>totale</w:t>
      </w:r>
      <w:proofErr w:type="spellEnd"/>
      <w:r w:rsidRPr="008B6FAD">
        <w:rPr>
          <w:rFonts w:ascii="Times New Roman" w:hAnsi="Times New Roman" w:cs="Times New Roman"/>
          <w:b/>
        </w:rPr>
        <w:t xml:space="preserve"> :</w:t>
      </w:r>
      <w:proofErr w:type="gramEnd"/>
      <w:r w:rsidRPr="008B6FAD">
        <w:rPr>
          <w:rFonts w:ascii="Times New Roman" w:hAnsi="Times New Roman" w:cs="Times New Roman"/>
          <w:b/>
        </w:rPr>
        <w:t xml:space="preserve"> </w:t>
      </w:r>
      <w:r w:rsidR="00583FE5" w:rsidRPr="008B6FAD">
        <w:rPr>
          <w:rFonts w:ascii="Times New Roman" w:hAnsi="Times New Roman" w:cs="Times New Roman"/>
        </w:rPr>
        <w:t>8</w:t>
      </w:r>
      <w:r w:rsidRPr="008B6FAD">
        <w:rPr>
          <w:rFonts w:ascii="Times New Roman" w:hAnsi="Times New Roman" w:cs="Times New Roman"/>
        </w:rPr>
        <w:t>-</w:t>
      </w:r>
      <w:r w:rsidR="00583FE5" w:rsidRPr="008B6FAD">
        <w:rPr>
          <w:rFonts w:ascii="Times New Roman" w:hAnsi="Times New Roman" w:cs="Times New Roman"/>
        </w:rPr>
        <w:t>10</w:t>
      </w:r>
      <w:r w:rsidRPr="008B6FAD">
        <w:rPr>
          <w:rFonts w:ascii="Times New Roman" w:hAnsi="Times New Roman" w:cs="Times New Roman"/>
        </w:rPr>
        <w:t xml:space="preserve"> </w:t>
      </w:r>
      <w:proofErr w:type="spellStart"/>
      <w:r w:rsidRPr="008B6FAD">
        <w:rPr>
          <w:rFonts w:ascii="Times New Roman" w:hAnsi="Times New Roman" w:cs="Times New Roman"/>
        </w:rPr>
        <w:t>jours</w:t>
      </w:r>
      <w:proofErr w:type="spellEnd"/>
      <w:r w:rsidRPr="008B6FAD">
        <w:rPr>
          <w:rFonts w:ascii="Times New Roman" w:hAnsi="Times New Roman" w:cs="Times New Roman"/>
        </w:rPr>
        <w:t xml:space="preserve"> </w:t>
      </w:r>
    </w:p>
    <w:p w14:paraId="57EFA448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8. LIVRABLES</w:t>
      </w:r>
    </w:p>
    <w:p w14:paraId="1F7E4F4D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Site web complet responsive et opérationnel</w:t>
      </w:r>
    </w:p>
    <w:p w14:paraId="4BB4FB16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Catalogue </w:t>
      </w:r>
      <w:proofErr w:type="spellStart"/>
      <w:r w:rsidRPr="008B6FAD">
        <w:rPr>
          <w:rFonts w:ascii="Times New Roman" w:hAnsi="Times New Roman" w:cs="Times New Roman"/>
        </w:rPr>
        <w:t>produits</w:t>
      </w:r>
      <w:proofErr w:type="spellEnd"/>
      <w:r w:rsidRPr="008B6FAD">
        <w:rPr>
          <w:rFonts w:ascii="Times New Roman" w:hAnsi="Times New Roman" w:cs="Times New Roman"/>
        </w:rPr>
        <w:t xml:space="preserve"> avec </w:t>
      </w:r>
      <w:proofErr w:type="spellStart"/>
      <w:r w:rsidRPr="008B6FAD">
        <w:rPr>
          <w:rFonts w:ascii="Times New Roman" w:hAnsi="Times New Roman" w:cs="Times New Roman"/>
        </w:rPr>
        <w:t>intégration</w:t>
      </w:r>
      <w:proofErr w:type="spellEnd"/>
      <w:r w:rsidRPr="008B6FAD">
        <w:rPr>
          <w:rFonts w:ascii="Times New Roman" w:hAnsi="Times New Roman" w:cs="Times New Roman"/>
        </w:rPr>
        <w:t xml:space="preserve"> WhatsApp</w:t>
      </w:r>
    </w:p>
    <w:p w14:paraId="79116B15" w14:textId="1310DD9E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 xml:space="preserve">Panneau d'administration simple </w:t>
      </w:r>
    </w:p>
    <w:p w14:paraId="2C45FAA4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proofErr w:type="spellStart"/>
      <w:r w:rsidRPr="008B6FAD">
        <w:rPr>
          <w:rFonts w:ascii="Times New Roman" w:hAnsi="Times New Roman" w:cs="Times New Roman"/>
        </w:rPr>
        <w:t>Fichiers</w:t>
      </w:r>
      <w:proofErr w:type="spellEnd"/>
      <w:r w:rsidRPr="008B6FAD">
        <w:rPr>
          <w:rFonts w:ascii="Times New Roman" w:hAnsi="Times New Roman" w:cs="Times New Roman"/>
        </w:rPr>
        <w:t xml:space="preserve"> sources du </w:t>
      </w:r>
      <w:proofErr w:type="spellStart"/>
      <w:r w:rsidRPr="008B6FAD">
        <w:rPr>
          <w:rFonts w:ascii="Times New Roman" w:hAnsi="Times New Roman" w:cs="Times New Roman"/>
        </w:rPr>
        <w:t>projet</w:t>
      </w:r>
      <w:proofErr w:type="spellEnd"/>
    </w:p>
    <w:p w14:paraId="13AD42B8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Documentation utilisateur</w:t>
      </w:r>
    </w:p>
    <w:p w14:paraId="78E537D9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Formation à la gestion du contenu</w:t>
      </w:r>
    </w:p>
    <w:p w14:paraId="0C9C8A14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1 </w:t>
      </w:r>
      <w:proofErr w:type="spellStart"/>
      <w:r w:rsidRPr="008B6FAD">
        <w:rPr>
          <w:rFonts w:ascii="Times New Roman" w:hAnsi="Times New Roman" w:cs="Times New Roman"/>
        </w:rPr>
        <w:t>mois</w:t>
      </w:r>
      <w:proofErr w:type="spellEnd"/>
      <w:r w:rsidRPr="008B6FAD">
        <w:rPr>
          <w:rFonts w:ascii="Times New Roman" w:hAnsi="Times New Roman" w:cs="Times New Roman"/>
        </w:rPr>
        <w:t xml:space="preserve"> de support technique </w:t>
      </w:r>
      <w:proofErr w:type="spellStart"/>
      <w:r w:rsidRPr="008B6FAD">
        <w:rPr>
          <w:rFonts w:ascii="Times New Roman" w:hAnsi="Times New Roman" w:cs="Times New Roman"/>
        </w:rPr>
        <w:t>gratuit</w:t>
      </w:r>
      <w:proofErr w:type="spellEnd"/>
    </w:p>
    <w:p w14:paraId="6C69D9AF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>Corrections mineures incluses</w:t>
      </w:r>
    </w:p>
    <w:p w14:paraId="33D10629" w14:textId="77777777" w:rsidR="009C3194" w:rsidRPr="008B6FAD" w:rsidRDefault="00000000">
      <w:pPr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br w:type="page"/>
      </w:r>
    </w:p>
    <w:p w14:paraId="74E628D6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lastRenderedPageBreak/>
        <w:t>9. MODALITÉS DE PAIEMENT</w:t>
      </w:r>
    </w:p>
    <w:p w14:paraId="3CB980B2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b/>
          <w:lang w:val="fr-FR"/>
        </w:rPr>
        <w:t>50% à la signature du contrat (37 500 FCFA)</w:t>
      </w:r>
    </w:p>
    <w:p w14:paraId="338AF652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b/>
          <w:lang w:val="fr-FR"/>
        </w:rPr>
        <w:t>50% à la livraison du site (37 500 FCFA)</w:t>
      </w:r>
    </w:p>
    <w:p w14:paraId="75187077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10. CONDITIONS</w:t>
      </w:r>
    </w:p>
    <w:p w14:paraId="459F8CC7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Contenu et images fournis par le client (textes, photos produits)</w:t>
      </w:r>
    </w:p>
    <w:p w14:paraId="14E87866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Support technique </w:t>
      </w:r>
      <w:proofErr w:type="spellStart"/>
      <w:r w:rsidRPr="008B6FAD">
        <w:rPr>
          <w:rFonts w:ascii="Times New Roman" w:hAnsi="Times New Roman" w:cs="Times New Roman"/>
        </w:rPr>
        <w:t>gratuit</w:t>
      </w:r>
      <w:proofErr w:type="spellEnd"/>
      <w:r w:rsidRPr="008B6FAD">
        <w:rPr>
          <w:rFonts w:ascii="Times New Roman" w:hAnsi="Times New Roman" w:cs="Times New Roman"/>
        </w:rPr>
        <w:t xml:space="preserve"> pendant 1 mois</w:t>
      </w:r>
    </w:p>
    <w:p w14:paraId="355FAD2F" w14:textId="531F2BB3" w:rsidR="009C3194" w:rsidRPr="008B6FAD" w:rsidRDefault="002C010E">
      <w:pPr>
        <w:pStyle w:val="Listepuces"/>
        <w:rPr>
          <w:rFonts w:ascii="Times New Roman" w:hAnsi="Times New Roman" w:cs="Times New Roman"/>
          <w:lang w:val="fr-FR"/>
        </w:rPr>
      </w:pPr>
      <w:proofErr w:type="spellStart"/>
      <w:r w:rsidRPr="008B6FAD">
        <w:rPr>
          <w:rFonts w:ascii="Times New Roman" w:hAnsi="Times New Roman" w:cs="Times New Roman"/>
          <w:lang w:val="fr-FR"/>
        </w:rPr>
        <w:t>Herberegment</w:t>
      </w:r>
      <w:proofErr w:type="spellEnd"/>
      <w:r w:rsidRPr="008B6FAD">
        <w:rPr>
          <w:rFonts w:ascii="Times New Roman" w:hAnsi="Times New Roman" w:cs="Times New Roman"/>
          <w:lang w:val="fr-FR"/>
        </w:rPr>
        <w:t xml:space="preserve"> 1 an offert</w:t>
      </w:r>
    </w:p>
    <w:p w14:paraId="3283AC88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Modifications mineures incluses (max 2 révisions)</w:t>
      </w:r>
    </w:p>
    <w:p w14:paraId="007EA9B0" w14:textId="77777777" w:rsidR="009C3194" w:rsidRPr="008B6FAD" w:rsidRDefault="00000000">
      <w:pPr>
        <w:pStyle w:val="Listepuces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t xml:space="preserve">Modifications majeures </w:t>
      </w:r>
      <w:proofErr w:type="spellStart"/>
      <w:r w:rsidRPr="008B6FAD">
        <w:rPr>
          <w:rFonts w:ascii="Times New Roman" w:hAnsi="Times New Roman" w:cs="Times New Roman"/>
        </w:rPr>
        <w:t>facturées</w:t>
      </w:r>
      <w:proofErr w:type="spellEnd"/>
      <w:r w:rsidRPr="008B6FAD">
        <w:rPr>
          <w:rFonts w:ascii="Times New Roman" w:hAnsi="Times New Roman" w:cs="Times New Roman"/>
        </w:rPr>
        <w:t xml:space="preserve"> en supplément</w:t>
      </w:r>
    </w:p>
    <w:p w14:paraId="164074F8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Propriété complète du site après paiement final</w:t>
      </w:r>
    </w:p>
    <w:p w14:paraId="41D41221" w14:textId="77777777" w:rsidR="009C3194" w:rsidRPr="008B6FAD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8B6FAD">
        <w:rPr>
          <w:rFonts w:ascii="Times New Roman" w:hAnsi="Times New Roman" w:cs="Times New Roman"/>
          <w:lang w:val="fr-FR"/>
        </w:rPr>
        <w:t>Mise en ligne et configuration incluses</w:t>
      </w:r>
    </w:p>
    <w:p w14:paraId="7FC85EA1" w14:textId="77777777" w:rsidR="009C3194" w:rsidRPr="008B6FAD" w:rsidRDefault="00000000">
      <w:pPr>
        <w:pStyle w:val="Titre1"/>
        <w:rPr>
          <w:rFonts w:ascii="Times New Roman" w:hAnsi="Times New Roman" w:cs="Times New Roman"/>
          <w:color w:val="auto"/>
        </w:rPr>
      </w:pPr>
      <w:r w:rsidRPr="008B6FAD">
        <w:rPr>
          <w:rFonts w:ascii="Times New Roman" w:hAnsi="Times New Roman" w:cs="Times New Roman"/>
          <w:color w:val="auto"/>
        </w:rPr>
        <w:t>11. SERVICES DE MAINTENANCE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B6FAD" w:rsidRPr="008B6FAD" w14:paraId="00904D42" w14:textId="77777777" w:rsidTr="009C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4E33887" w14:textId="77777777" w:rsidR="009C3194" w:rsidRPr="008B6FAD" w:rsidRDefault="00000000">
            <w:pPr>
              <w:rPr>
                <w:rFonts w:ascii="Times New Roman" w:hAnsi="Times New Roman" w:cs="Times New Roman"/>
                <w:color w:val="auto"/>
              </w:rPr>
            </w:pPr>
            <w:r w:rsidRPr="008B6FAD">
              <w:rPr>
                <w:rFonts w:ascii="Times New Roman" w:hAnsi="Times New Roman" w:cs="Times New Roman"/>
                <w:color w:val="auto"/>
              </w:rPr>
              <w:t>Formule Maintenance</w:t>
            </w:r>
          </w:p>
        </w:tc>
        <w:tc>
          <w:tcPr>
            <w:tcW w:w="4680" w:type="dxa"/>
          </w:tcPr>
          <w:p w14:paraId="5BFC7E90" w14:textId="77777777" w:rsidR="009C3194" w:rsidRPr="008B6F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8B6FAD">
              <w:rPr>
                <w:rFonts w:ascii="Times New Roman" w:hAnsi="Times New Roman" w:cs="Times New Roman"/>
                <w:color w:val="auto"/>
              </w:rPr>
              <w:t>Prix Mensuel (FCFA)</w:t>
            </w:r>
          </w:p>
        </w:tc>
      </w:tr>
      <w:tr w:rsidR="008B6FAD" w:rsidRPr="008B6FAD" w14:paraId="22BEB7C1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F08284" w14:textId="77777777" w:rsidR="009C3194" w:rsidRPr="008B6FAD" w:rsidRDefault="00000000">
            <w:pPr>
              <w:rPr>
                <w:rFonts w:ascii="Times New Roman" w:hAnsi="Times New Roman" w:cs="Times New Roman"/>
                <w:lang w:val="fr-FR"/>
              </w:rPr>
            </w:pPr>
            <w:r w:rsidRPr="008B6FAD">
              <w:rPr>
                <w:rFonts w:ascii="Times New Roman" w:hAnsi="Times New Roman" w:cs="Times New Roman"/>
                <w:lang w:val="fr-FR"/>
              </w:rPr>
              <w:t>Basique (MAJ contenu, support email)</w:t>
            </w:r>
          </w:p>
        </w:tc>
        <w:tc>
          <w:tcPr>
            <w:tcW w:w="4680" w:type="dxa"/>
          </w:tcPr>
          <w:p w14:paraId="37CBDBDE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5 000</w:t>
            </w:r>
          </w:p>
        </w:tc>
      </w:tr>
      <w:tr w:rsidR="008B6FAD" w:rsidRPr="008B6FAD" w14:paraId="194E32D3" w14:textId="77777777" w:rsidTr="009C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C345E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Standard (MAJ + </w:t>
            </w:r>
            <w:proofErr w:type="spellStart"/>
            <w:r w:rsidRPr="008B6FAD">
              <w:rPr>
                <w:rFonts w:ascii="Times New Roman" w:hAnsi="Times New Roman" w:cs="Times New Roman"/>
              </w:rPr>
              <w:t>sauvegardes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+ monitoring)</w:t>
            </w:r>
          </w:p>
        </w:tc>
        <w:tc>
          <w:tcPr>
            <w:tcW w:w="4680" w:type="dxa"/>
          </w:tcPr>
          <w:p w14:paraId="4891B80A" w14:textId="77777777" w:rsidR="009C3194" w:rsidRPr="008B6FA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10 000</w:t>
            </w:r>
          </w:p>
        </w:tc>
      </w:tr>
      <w:tr w:rsidR="008B6FAD" w:rsidRPr="008B6FAD" w14:paraId="19735E9E" w14:textId="77777777" w:rsidTr="009C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8007E4D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Premium (Tout </w:t>
            </w:r>
            <w:proofErr w:type="spellStart"/>
            <w:r w:rsidRPr="008B6FAD">
              <w:rPr>
                <w:rFonts w:ascii="Times New Roman" w:hAnsi="Times New Roman" w:cs="Times New Roman"/>
              </w:rPr>
              <w:t>inclus</w:t>
            </w:r>
            <w:proofErr w:type="spellEnd"/>
            <w:r w:rsidRPr="008B6FAD">
              <w:rPr>
                <w:rFonts w:ascii="Times New Roman" w:hAnsi="Times New Roman" w:cs="Times New Roman"/>
              </w:rPr>
              <w:t xml:space="preserve"> + modifications)</w:t>
            </w:r>
          </w:p>
        </w:tc>
        <w:tc>
          <w:tcPr>
            <w:tcW w:w="4680" w:type="dxa"/>
          </w:tcPr>
          <w:p w14:paraId="75FA2BE8" w14:textId="77777777" w:rsidR="009C3194" w:rsidRPr="008B6FA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15 000</w:t>
            </w:r>
          </w:p>
        </w:tc>
      </w:tr>
    </w:tbl>
    <w:p w14:paraId="7A018646" w14:textId="77777777" w:rsidR="009C3194" w:rsidRPr="008B6FAD" w:rsidRDefault="00000000">
      <w:pPr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</w:rPr>
        <w:br/>
      </w:r>
      <w:r w:rsidRPr="008B6FAD">
        <w:rPr>
          <w:rFonts w:ascii="Times New Roman" w:hAnsi="Times New Roman" w:cs="Times New Roman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B6FAD" w:rsidRPr="008B6FAD" w14:paraId="79D71C17" w14:textId="77777777">
        <w:tc>
          <w:tcPr>
            <w:tcW w:w="4680" w:type="dxa"/>
          </w:tcPr>
          <w:p w14:paraId="27891215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  <w:b/>
              </w:rPr>
              <w:t>LE CLIENT</w:t>
            </w:r>
          </w:p>
        </w:tc>
        <w:tc>
          <w:tcPr>
            <w:tcW w:w="4680" w:type="dxa"/>
          </w:tcPr>
          <w:p w14:paraId="508783C6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  <w:b/>
              </w:rPr>
              <w:t>LE PRESTATAIRE</w:t>
            </w:r>
          </w:p>
        </w:tc>
      </w:tr>
      <w:tr w:rsidR="008B6FAD" w:rsidRPr="008B6FAD" w14:paraId="1A8DC17F" w14:textId="77777777">
        <w:tc>
          <w:tcPr>
            <w:tcW w:w="4680" w:type="dxa"/>
          </w:tcPr>
          <w:p w14:paraId="4C5DA467" w14:textId="76A36F99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 xml:space="preserve">Nom &amp; </w:t>
            </w:r>
            <w:proofErr w:type="gramStart"/>
            <w:r w:rsidRPr="008B6FAD">
              <w:rPr>
                <w:rFonts w:ascii="Times New Roman" w:hAnsi="Times New Roman" w:cs="Times New Roman"/>
              </w:rPr>
              <w:t>Prénom :</w:t>
            </w:r>
            <w:proofErr w:type="gramEnd"/>
            <w:r w:rsidRPr="008B6FAD">
              <w:rPr>
                <w:rFonts w:ascii="Times New Roman" w:hAnsi="Times New Roman" w:cs="Times New Roman"/>
              </w:rPr>
              <w:t xml:space="preserve"> </w:t>
            </w:r>
            <w:r w:rsidR="00746534" w:rsidRPr="008B6FAD">
              <w:rPr>
                <w:rFonts w:ascii="Times New Roman" w:hAnsi="Times New Roman" w:cs="Times New Roman"/>
              </w:rPr>
              <w:t>Senteursdemami</w:t>
            </w:r>
          </w:p>
        </w:tc>
        <w:tc>
          <w:tcPr>
            <w:tcW w:w="4680" w:type="dxa"/>
          </w:tcPr>
          <w:p w14:paraId="3F78DB9C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Madu Tech</w:t>
            </w:r>
          </w:p>
        </w:tc>
      </w:tr>
      <w:tr w:rsidR="008B6FAD" w:rsidRPr="008B6FAD" w14:paraId="7A73FD76" w14:textId="77777777">
        <w:tc>
          <w:tcPr>
            <w:tcW w:w="4680" w:type="dxa"/>
          </w:tcPr>
          <w:p w14:paraId="4B44E619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B6FAD">
              <w:rPr>
                <w:rFonts w:ascii="Times New Roman" w:hAnsi="Times New Roman" w:cs="Times New Roman"/>
              </w:rPr>
              <w:t>Date :</w:t>
            </w:r>
            <w:proofErr w:type="gramEnd"/>
            <w:r w:rsidRPr="008B6FAD">
              <w:rPr>
                <w:rFonts w:ascii="Times New Roman" w:hAnsi="Times New Roman" w:cs="Times New Roman"/>
              </w:rPr>
              <w:t xml:space="preserve"> ____________________</w:t>
            </w:r>
          </w:p>
        </w:tc>
        <w:tc>
          <w:tcPr>
            <w:tcW w:w="4680" w:type="dxa"/>
          </w:tcPr>
          <w:p w14:paraId="2D3C396E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Date : 21/10/2025</w:t>
            </w:r>
          </w:p>
        </w:tc>
      </w:tr>
      <w:tr w:rsidR="008B6FAD" w:rsidRPr="008B6FAD" w14:paraId="1AC8D584" w14:textId="77777777">
        <w:tc>
          <w:tcPr>
            <w:tcW w:w="4680" w:type="dxa"/>
          </w:tcPr>
          <w:p w14:paraId="4ECF832A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B6FAD">
              <w:rPr>
                <w:rFonts w:ascii="Times New Roman" w:hAnsi="Times New Roman" w:cs="Times New Roman"/>
              </w:rPr>
              <w:t>Signature :</w:t>
            </w:r>
            <w:proofErr w:type="gramEnd"/>
            <w:r w:rsidRPr="008B6FAD">
              <w:rPr>
                <w:rFonts w:ascii="Times New Roman" w:hAnsi="Times New Roman" w:cs="Times New Roman"/>
              </w:rPr>
              <w:br/>
            </w:r>
            <w:r w:rsidRPr="008B6FAD">
              <w:rPr>
                <w:rFonts w:ascii="Times New Roman" w:hAnsi="Times New Roman" w:cs="Times New Roman"/>
              </w:rPr>
              <w:br/>
            </w:r>
            <w:r w:rsidRPr="008B6FAD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0" w:type="dxa"/>
          </w:tcPr>
          <w:p w14:paraId="09E7C04C" w14:textId="77777777" w:rsidR="009C3194" w:rsidRPr="008B6FAD" w:rsidRDefault="00000000">
            <w:pPr>
              <w:rPr>
                <w:rFonts w:ascii="Times New Roman" w:hAnsi="Times New Roman" w:cs="Times New Roman"/>
              </w:rPr>
            </w:pPr>
            <w:r w:rsidRPr="008B6FAD">
              <w:rPr>
                <w:rFonts w:ascii="Times New Roman" w:hAnsi="Times New Roman" w:cs="Times New Roman"/>
              </w:rPr>
              <w:t>Signature :</w:t>
            </w:r>
            <w:r w:rsidRPr="008B6FAD">
              <w:rPr>
                <w:rFonts w:ascii="Times New Roman" w:hAnsi="Times New Roman" w:cs="Times New Roman"/>
              </w:rPr>
              <w:br/>
            </w:r>
            <w:r w:rsidRPr="008B6FAD">
              <w:rPr>
                <w:rFonts w:ascii="Times New Roman" w:hAnsi="Times New Roman" w:cs="Times New Roman"/>
              </w:rPr>
              <w:br/>
            </w:r>
            <w:r w:rsidRPr="008B6FAD">
              <w:rPr>
                <w:rFonts w:ascii="Times New Roman" w:hAnsi="Times New Roman" w:cs="Times New Roman"/>
              </w:rPr>
              <w:br/>
            </w:r>
          </w:p>
        </w:tc>
      </w:tr>
    </w:tbl>
    <w:p w14:paraId="25B3DB62" w14:textId="77777777" w:rsidR="009C3194" w:rsidRPr="008B6FAD" w:rsidRDefault="009C3194">
      <w:pPr>
        <w:rPr>
          <w:rFonts w:ascii="Times New Roman" w:hAnsi="Times New Roman" w:cs="Times New Roman"/>
        </w:rPr>
      </w:pPr>
    </w:p>
    <w:p w14:paraId="7FF3FB71" w14:textId="4B9F5F78" w:rsidR="009C3194" w:rsidRPr="008B6FAD" w:rsidRDefault="00000000">
      <w:pPr>
        <w:jc w:val="center"/>
        <w:rPr>
          <w:rFonts w:ascii="Times New Roman" w:hAnsi="Times New Roman" w:cs="Times New Roman"/>
        </w:rPr>
      </w:pPr>
      <w:r w:rsidRPr="008B6FAD">
        <w:rPr>
          <w:rFonts w:ascii="Times New Roman" w:hAnsi="Times New Roman" w:cs="Times New Roman"/>
          <w:b/>
          <w:sz w:val="18"/>
        </w:rPr>
        <w:t>Madu</w:t>
      </w:r>
      <w:r w:rsidR="00986C4B" w:rsidRPr="008B6FAD">
        <w:rPr>
          <w:rFonts w:ascii="Times New Roman" w:hAnsi="Times New Roman" w:cs="Times New Roman"/>
          <w:b/>
          <w:sz w:val="18"/>
        </w:rPr>
        <w:t>_</w:t>
      </w:r>
      <w:r w:rsidRPr="008B6FAD">
        <w:rPr>
          <w:rFonts w:ascii="Times New Roman" w:hAnsi="Times New Roman" w:cs="Times New Roman"/>
          <w:b/>
          <w:sz w:val="18"/>
        </w:rPr>
        <w:t>Tech - Solutions Web &amp; Digitales</w:t>
      </w:r>
      <w:r w:rsidRPr="008B6FAD">
        <w:rPr>
          <w:rFonts w:ascii="Times New Roman" w:hAnsi="Times New Roman" w:cs="Times New Roman"/>
          <w:b/>
          <w:sz w:val="18"/>
        </w:rPr>
        <w:br/>
      </w:r>
      <w:proofErr w:type="gramStart"/>
      <w:r w:rsidRPr="008B6FAD">
        <w:rPr>
          <w:rFonts w:ascii="Times New Roman" w:hAnsi="Times New Roman" w:cs="Times New Roman"/>
          <w:sz w:val="18"/>
        </w:rPr>
        <w:t>Email :</w:t>
      </w:r>
      <w:proofErr w:type="gramEnd"/>
      <w:r w:rsidRPr="008B6FAD">
        <w:rPr>
          <w:rFonts w:ascii="Times New Roman" w:hAnsi="Times New Roman" w:cs="Times New Roman"/>
          <w:sz w:val="18"/>
        </w:rPr>
        <w:t xml:space="preserve"> </w:t>
      </w:r>
      <w:r w:rsidR="002C010E" w:rsidRPr="008B6FAD">
        <w:rPr>
          <w:rFonts w:ascii="Times New Roman" w:hAnsi="Times New Roman" w:cs="Times New Roman"/>
          <w:sz w:val="18"/>
        </w:rPr>
        <w:t>g</w:t>
      </w:r>
      <w:r w:rsidR="00F14681" w:rsidRPr="008B6FAD">
        <w:rPr>
          <w:rFonts w:ascii="Times New Roman" w:hAnsi="Times New Roman" w:cs="Times New Roman"/>
          <w:sz w:val="18"/>
        </w:rPr>
        <w:t>ueye.medoune@mit.edu.sn</w:t>
      </w:r>
      <w:r w:rsidRPr="008B6FAD">
        <w:rPr>
          <w:rFonts w:ascii="Times New Roman" w:hAnsi="Times New Roman" w:cs="Times New Roman"/>
          <w:sz w:val="18"/>
        </w:rPr>
        <w:t xml:space="preserve"> | </w:t>
      </w:r>
      <w:proofErr w:type="spellStart"/>
      <w:proofErr w:type="gramStart"/>
      <w:r w:rsidRPr="008B6FAD">
        <w:rPr>
          <w:rFonts w:ascii="Times New Roman" w:hAnsi="Times New Roman" w:cs="Times New Roman"/>
          <w:sz w:val="18"/>
        </w:rPr>
        <w:t>Téléphone</w:t>
      </w:r>
      <w:proofErr w:type="spellEnd"/>
      <w:r w:rsidRPr="008B6FAD">
        <w:rPr>
          <w:rFonts w:ascii="Times New Roman" w:hAnsi="Times New Roman" w:cs="Times New Roman"/>
          <w:sz w:val="18"/>
        </w:rPr>
        <w:t xml:space="preserve"> :</w:t>
      </w:r>
      <w:proofErr w:type="gramEnd"/>
      <w:r w:rsidRPr="008B6FAD">
        <w:rPr>
          <w:rFonts w:ascii="Times New Roman" w:hAnsi="Times New Roman" w:cs="Times New Roman"/>
          <w:sz w:val="18"/>
        </w:rPr>
        <w:t xml:space="preserve"> +</w:t>
      </w:r>
      <w:r w:rsidR="00F14681" w:rsidRPr="008B6FAD">
        <w:rPr>
          <w:rFonts w:ascii="Times New Roman" w:hAnsi="Times New Roman" w:cs="Times New Roman"/>
          <w:sz w:val="18"/>
        </w:rPr>
        <w:t xml:space="preserve">221 </w:t>
      </w:r>
      <w:r w:rsidR="002C010E" w:rsidRPr="008B6FAD">
        <w:rPr>
          <w:rFonts w:ascii="Times New Roman" w:hAnsi="Times New Roman" w:cs="Times New Roman"/>
          <w:sz w:val="18"/>
        </w:rPr>
        <w:t>774451982</w:t>
      </w:r>
      <w:r w:rsidRPr="008B6FAD">
        <w:rPr>
          <w:rFonts w:ascii="Times New Roman" w:hAnsi="Times New Roman" w:cs="Times New Roman"/>
          <w:sz w:val="18"/>
        </w:rPr>
        <w:br/>
      </w:r>
      <w:proofErr w:type="gramStart"/>
      <w:r w:rsidRPr="008B6FAD">
        <w:rPr>
          <w:rFonts w:ascii="Times New Roman" w:hAnsi="Times New Roman" w:cs="Times New Roman"/>
          <w:sz w:val="18"/>
        </w:rPr>
        <w:t>WhatsApp :</w:t>
      </w:r>
      <w:proofErr w:type="gramEnd"/>
      <w:r w:rsidRPr="008B6FAD">
        <w:rPr>
          <w:rFonts w:ascii="Times New Roman" w:hAnsi="Times New Roman" w:cs="Times New Roman"/>
          <w:sz w:val="18"/>
        </w:rPr>
        <w:t xml:space="preserve"> +</w:t>
      </w:r>
      <w:r w:rsidR="00F14681" w:rsidRPr="008B6FAD">
        <w:rPr>
          <w:rFonts w:ascii="Times New Roman" w:hAnsi="Times New Roman" w:cs="Times New Roman"/>
          <w:sz w:val="18"/>
        </w:rPr>
        <w:t>221 768230803</w:t>
      </w:r>
    </w:p>
    <w:sectPr w:rsidR="009C3194" w:rsidRPr="008B6FAD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989190">
    <w:abstractNumId w:val="8"/>
  </w:num>
  <w:num w:numId="2" w16cid:durableId="1932161943">
    <w:abstractNumId w:val="6"/>
  </w:num>
  <w:num w:numId="3" w16cid:durableId="476387385">
    <w:abstractNumId w:val="5"/>
  </w:num>
  <w:num w:numId="4" w16cid:durableId="1461804050">
    <w:abstractNumId w:val="4"/>
  </w:num>
  <w:num w:numId="5" w16cid:durableId="1514955403">
    <w:abstractNumId w:val="7"/>
  </w:num>
  <w:num w:numId="6" w16cid:durableId="1991056120">
    <w:abstractNumId w:val="3"/>
  </w:num>
  <w:num w:numId="7" w16cid:durableId="1579904958">
    <w:abstractNumId w:val="2"/>
  </w:num>
  <w:num w:numId="8" w16cid:durableId="2035036739">
    <w:abstractNumId w:val="1"/>
  </w:num>
  <w:num w:numId="9" w16cid:durableId="170112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AD3"/>
    <w:rsid w:val="001771CE"/>
    <w:rsid w:val="0029639D"/>
    <w:rsid w:val="002C010E"/>
    <w:rsid w:val="003047E9"/>
    <w:rsid w:val="0032468D"/>
    <w:rsid w:val="00326F90"/>
    <w:rsid w:val="00583FE5"/>
    <w:rsid w:val="006D2E1D"/>
    <w:rsid w:val="00746534"/>
    <w:rsid w:val="008B6FAD"/>
    <w:rsid w:val="008D57AD"/>
    <w:rsid w:val="00986C4B"/>
    <w:rsid w:val="00991AE1"/>
    <w:rsid w:val="009C3194"/>
    <w:rsid w:val="00AA1D8D"/>
    <w:rsid w:val="00AD12B5"/>
    <w:rsid w:val="00B47730"/>
    <w:rsid w:val="00C4620D"/>
    <w:rsid w:val="00CB0664"/>
    <w:rsid w:val="00F14681"/>
    <w:rsid w:val="00F27951"/>
    <w:rsid w:val="00F766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7F76BF"/>
  <w14:defaultImageDpi w14:val="300"/>
  <w15:docId w15:val="{B733A9D3-44A9-4B27-9B95-C8BF8A59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715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I'm Madu</cp:lastModifiedBy>
  <cp:revision>5</cp:revision>
  <cp:lastPrinted>2025-10-21T16:36:00Z</cp:lastPrinted>
  <dcterms:created xsi:type="dcterms:W3CDTF">2013-12-23T23:15:00Z</dcterms:created>
  <dcterms:modified xsi:type="dcterms:W3CDTF">2025-10-21T18:43:00Z</dcterms:modified>
  <cp:category/>
</cp:coreProperties>
</file>